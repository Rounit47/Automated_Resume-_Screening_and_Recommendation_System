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Name: Evan Patel</w:t>
        <w:br/>
        <w:br/>
        <w:t xml:space="preserve">    Objective:</w:t>
        <w:br/>
        <w:t xml:space="preserve">    Data analyst skilled in data visualization and trend analysis. Looking to apply skills in a retail-focused data analytics position.</w:t>
        <w:br/>
        <w:br/>
        <w:t xml:space="preserve">    Skills:</w:t>
        <w:br/>
        <w:t xml:space="preserve">    - SQL, Excel, Tableau, Power BI</w:t>
        <w:br/>
        <w:t xml:space="preserve">    - Data analysis, trend forecasting, A/B testing</w:t>
        <w:br/>
        <w:t xml:space="preserve">    - Strong knowledge of retail analytics and consumer behavior analysis</w:t>
        <w:br/>
        <w:br/>
        <w:t xml:space="preserve">    Experience:</w:t>
        <w:br/>
        <w:t xml:space="preserve">    Data Analyst at ShopData Inc. (2021 - Present)</w:t>
        <w:br/>
        <w:t xml:space="preserve">    - Analyzed sales data to identify trends and patterns in customer behavior.</w:t>
        <w:br/>
        <w:t xml:space="preserve">    - Developed dashboards and reports to assist business decisions.</w:t>
        <w:br/>
        <w:t xml:space="preserve">    - Conducted A/B testing to improve customer engagement.</w:t>
        <w:br/>
        <w:br/>
        <w:t xml:space="preserve">    Education:</w:t>
        <w:br/>
        <w:t xml:space="preserve">    B.Sc. in Data Analytics, New York University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