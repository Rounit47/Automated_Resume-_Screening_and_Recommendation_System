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Name: Hannah Liu</w:t>
        <w:br/>
        <w:br/>
        <w:t xml:space="preserve">    Objective:</w:t>
        <w:br/>
        <w:t xml:space="preserve">    Product manager with a focus on mobile applications, skilled in leading cross-functional teams and defining product roadmaps.</w:t>
        <w:br/>
        <w:br/>
        <w:t xml:space="preserve">    Skills:</w:t>
        <w:br/>
        <w:t xml:space="preserve">    - Agile methodologies, project management tools (JIRA, Trello)</w:t>
        <w:br/>
        <w:t xml:space="preserve">    - User testing, data-driven decision making</w:t>
        <w:br/>
        <w:t xml:space="preserve">    - Mobile app development, user experience design</w:t>
        <w:br/>
        <w:br/>
        <w:t xml:space="preserve">    Experience:</w:t>
        <w:br/>
        <w:t xml:space="preserve">    Product Manager at AppLaunch (2021 - Present)</w:t>
        <w:br/>
        <w:t xml:space="preserve">    - Led product development lifecycle for new mobile app features.</w:t>
        <w:br/>
        <w:t xml:space="preserve">    - Conducted user testing and data analysis to improve user experience.</w:t>
        <w:br/>
        <w:t xml:space="preserve">    - Collaborated with engineering and design teams to launch new features.</w:t>
        <w:br/>
        <w:br/>
        <w:t xml:space="preserve">    Education:</w:t>
        <w:br/>
        <w:t xml:space="preserve">    M.B.A., Stanford University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