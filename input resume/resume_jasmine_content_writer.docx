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Jasmine Park</w:t>
        <w:br/>
        <w:br/>
        <w:t xml:space="preserve">    Objective:</w:t>
        <w:br/>
        <w:t xml:space="preserve">    Creative content writer skilled in digital marketing and SEO, looking to create engaging content that aligns with brand strategies.</w:t>
        <w:br/>
        <w:br/>
        <w:t xml:space="preserve">    Skills:</w:t>
        <w:br/>
        <w:t xml:space="preserve">    - Content writing, editing, storytelling</w:t>
        <w:br/>
        <w:t xml:space="preserve">    - SEO, social media marketing</w:t>
        <w:br/>
        <w:t xml:space="preserve">    - Content management systems (WordPress, CMS)</w:t>
        <w:br/>
        <w:br/>
        <w:t xml:space="preserve">    Experience:</w:t>
        <w:br/>
        <w:t xml:space="preserve">    Content Writer at DigitalBuzz (2020 - Present)</w:t>
        <w:br/>
        <w:t xml:space="preserve">    - Wrote blog posts, website copy, and social media content.</w:t>
        <w:br/>
        <w:t xml:space="preserve">    - Conducted keyword research to optimize SEO performance.</w:t>
        <w:br/>
        <w:t xml:space="preserve">    - Collaborated with marketing teams to ensure brand consistency.</w:t>
        <w:br/>
        <w:br/>
        <w:t xml:space="preserve">    Education:</w:t>
        <w:br/>
        <w:t xml:space="preserve">    B.A. in English, University of California, Berkeley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